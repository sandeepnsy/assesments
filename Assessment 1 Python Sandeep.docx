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6D" w:rsidRDefault="0065356D" w:rsidP="0065356D">
      <w:pPr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Assignment-</w:t>
      </w:r>
      <w:r w:rsidR="005C431E" w:rsidRPr="0065356D">
        <w:rPr>
          <w:rFonts w:ascii="Bahnschrift" w:hAnsi="Bahnschrift"/>
          <w:b/>
          <w:bCs/>
        </w:rPr>
        <w:t xml:space="preserve"> 1</w:t>
      </w:r>
    </w:p>
    <w:p w:rsidR="0065356D" w:rsidRPr="0065356D" w:rsidRDefault="0065356D" w:rsidP="0065356D">
      <w:pPr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Python</w:t>
      </w:r>
      <w:r w:rsidR="005C431E" w:rsidRPr="0065356D">
        <w:rPr>
          <w:rFonts w:ascii="Bahnschrift" w:hAnsi="Bahnschrift"/>
          <w:b/>
          <w:bCs/>
        </w:rPr>
        <w:t xml:space="preserve">                                                  </w:t>
      </w:r>
    </w:p>
    <w:p w:rsidR="002D39AA" w:rsidRPr="0065356D" w:rsidRDefault="002D39AA">
      <w:pPr>
        <w:jc w:val="center"/>
        <w:rPr>
          <w:rFonts w:ascii="Bahnschrift" w:hAnsi="Bahnschrift"/>
          <w:b/>
          <w:bCs/>
        </w:rPr>
      </w:pPr>
    </w:p>
    <w:p w:rsidR="002D39AA" w:rsidRPr="0065356D" w:rsidRDefault="005C431E">
      <w:pPr>
        <w:pStyle w:val="ListParagraph"/>
        <w:numPr>
          <w:ilvl w:val="0"/>
          <w:numId w:val="1"/>
        </w:numPr>
        <w:rPr>
          <w:rFonts w:ascii="Bahnschrift" w:eastAsiaTheme="minorEastAsia" w:hAnsi="Bahnschrift"/>
          <w:b/>
          <w:bCs/>
        </w:rPr>
      </w:pPr>
      <w:r w:rsidRPr="0065356D">
        <w:rPr>
          <w:rFonts w:ascii="Bahnschrift" w:eastAsia="Roboto" w:hAnsi="Bahnschrift" w:cs="Roboto"/>
          <w:sz w:val="25"/>
          <w:szCs w:val="25"/>
        </w:rPr>
        <w:t>Which of the following are immutable?</w:t>
      </w:r>
    </w:p>
    <w:p w:rsidR="002D39AA" w:rsidRPr="0065356D" w:rsidRDefault="005C431E" w:rsidP="0065356D">
      <w:pPr>
        <w:pStyle w:val="ListParagraph"/>
        <w:numPr>
          <w:ilvl w:val="0"/>
          <w:numId w:val="2"/>
        </w:numPr>
        <w:rPr>
          <w:rFonts w:ascii="Bahnschrift" w:eastAsiaTheme="minorEastAsia" w:hAnsi="Bahnschrift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String </w:t>
      </w:r>
      <w:r w:rsidRPr="0065356D">
        <w:rPr>
          <w:rFonts w:ascii="Bahnschrift" w:eastAsia="Roboto" w:hAnsi="Bahnschrift" w:cs="Roboto"/>
          <w:sz w:val="25"/>
          <w:szCs w:val="25"/>
        </w:rPr>
        <w:t xml:space="preserve"> </w:t>
      </w:r>
    </w:p>
    <w:p w:rsidR="002D39AA" w:rsidRPr="0065356D" w:rsidRDefault="002D39AA" w:rsidP="0065356D">
      <w:pPr>
        <w:rPr>
          <w:rFonts w:ascii="Bahnschrift" w:hAnsi="Bahnschrift"/>
          <w:sz w:val="25"/>
          <w:szCs w:val="25"/>
        </w:rPr>
      </w:pP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  2. Which of the following are True ?</w:t>
      </w:r>
    </w:p>
    <w:p w:rsidR="002D39AA" w:rsidRPr="00831609" w:rsidRDefault="005C431E" w:rsidP="0065356D">
      <w:pPr>
        <w:pStyle w:val="ListParagraph"/>
        <w:numPr>
          <w:ilvl w:val="0"/>
          <w:numId w:val="3"/>
        </w:numPr>
        <w:rPr>
          <w:rFonts w:ascii="Bahnschrift" w:eastAsiaTheme="minorEastAsia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Tuples are immutable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 3.  Can we add an element into a list present inside a tuple? </w:t>
      </w:r>
    </w:p>
    <w:p w:rsidR="002D39AA" w:rsidRPr="00831609" w:rsidRDefault="005C431E">
      <w:pPr>
        <w:pStyle w:val="ListParagraph"/>
        <w:numPr>
          <w:ilvl w:val="0"/>
          <w:numId w:val="4"/>
        </w:numPr>
        <w:rPr>
          <w:rFonts w:ascii="Bahnschrift" w:eastAsiaTheme="minorEastAsia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Yes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4.  Dictionaries</w:t>
      </w:r>
      <w:r w:rsidRPr="0065356D">
        <w:rPr>
          <w:rFonts w:ascii="Bahnschrift" w:eastAsia="Roboto" w:hAnsi="Bahnschrift" w:cs="Roboto"/>
          <w:sz w:val="25"/>
          <w:szCs w:val="25"/>
        </w:rPr>
        <w:t xml:space="preserve"> and sets can be sliced </w:t>
      </w:r>
    </w:p>
    <w:p w:rsidR="002D39AA" w:rsidRPr="00831609" w:rsidRDefault="005C431E" w:rsidP="0065356D">
      <w:pPr>
        <w:pStyle w:val="ListParagraph"/>
        <w:numPr>
          <w:ilvl w:val="0"/>
          <w:numId w:val="4"/>
        </w:numPr>
        <w:rPr>
          <w:rFonts w:ascii="Bahnschrift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No</w:t>
      </w:r>
    </w:p>
    <w:p w:rsidR="002D39AA" w:rsidRPr="0065356D" w:rsidRDefault="005C431E">
      <w:pPr>
        <w:jc w:val="both"/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5. What will be the output of the following code?</w:t>
      </w:r>
    </w:p>
    <w:p w:rsidR="002D39AA" w:rsidRPr="0065356D" w:rsidRDefault="005C431E">
      <w:pPr>
        <w:ind w:firstLine="720"/>
        <w:jc w:val="both"/>
        <w:rPr>
          <w:rFonts w:ascii="Bahnschrift" w:hAnsi="Bahnschrift"/>
        </w:rPr>
      </w:pPr>
      <w:r w:rsidRPr="0065356D">
        <w:rPr>
          <w:rFonts w:ascii="Bahnschrift" w:eastAsia="Roboto" w:hAnsi="Bahnschrift" w:cs="Roboto"/>
          <w:sz w:val="25"/>
          <w:szCs w:val="25"/>
        </w:rPr>
        <w:t>a = 1,2,3,4</w:t>
      </w:r>
    </w:p>
    <w:p w:rsidR="002D39AA" w:rsidRPr="0065356D" w:rsidRDefault="005C431E">
      <w:pPr>
        <w:ind w:firstLine="720"/>
        <w:jc w:val="both"/>
        <w:rPr>
          <w:rFonts w:ascii="Bahnschrift" w:hAnsi="Bahnschrift"/>
        </w:rPr>
      </w:pPr>
      <w:r w:rsidRPr="0065356D">
        <w:rPr>
          <w:rFonts w:ascii="Bahnschrift" w:eastAsia="Roboto" w:hAnsi="Bahnschrift" w:cs="Roboto"/>
          <w:sz w:val="25"/>
          <w:szCs w:val="25"/>
        </w:rPr>
        <w:t>print('{}'.format(len(a)),end='\t')</w:t>
      </w:r>
    </w:p>
    <w:p w:rsidR="002D39AA" w:rsidRPr="0065356D" w:rsidRDefault="005C431E">
      <w:pPr>
        <w:ind w:firstLine="720"/>
        <w:jc w:val="both"/>
        <w:rPr>
          <w:rFonts w:ascii="Bahnschrift" w:hAnsi="Bahnschrift"/>
        </w:rPr>
      </w:pPr>
      <w:r w:rsidRPr="0065356D">
        <w:rPr>
          <w:rFonts w:ascii="Bahnschrift" w:eastAsia="Roboto" w:hAnsi="Bahnschrift" w:cs="Roboto"/>
          <w:sz w:val="25"/>
          <w:szCs w:val="25"/>
        </w:rPr>
        <w:t>print(bool(0))</w:t>
      </w:r>
    </w:p>
    <w:p w:rsidR="002D39AA" w:rsidRPr="00831609" w:rsidRDefault="005C431E" w:rsidP="0065356D">
      <w:pPr>
        <w:pStyle w:val="ListParagraph"/>
        <w:numPr>
          <w:ilvl w:val="1"/>
          <w:numId w:val="5"/>
        </w:numPr>
        <w:jc w:val="both"/>
        <w:rPr>
          <w:rFonts w:ascii="Bahnschrift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4        Fals</w:t>
      </w:r>
      <w:r w:rsidR="0065356D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e</w:t>
      </w:r>
    </w:p>
    <w:p w:rsidR="002D39AA" w:rsidRPr="0065356D" w:rsidRDefault="005C431E">
      <w:pPr>
        <w:jc w:val="both"/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6.   Can we convert a list to a tuple and a tuple to a list </w:t>
      </w:r>
    </w:p>
    <w:p w:rsidR="002D39AA" w:rsidRPr="0065356D" w:rsidRDefault="0065356D" w:rsidP="0065356D">
      <w:pPr>
        <w:ind w:left="360"/>
        <w:jc w:val="both"/>
        <w:rPr>
          <w:rFonts w:ascii="Bahnschrift" w:eastAsiaTheme="minorEastAsia" w:hAnsi="Bahnschrift"/>
          <w:sz w:val="25"/>
          <w:szCs w:val="25"/>
        </w:rPr>
      </w:pPr>
      <w:r>
        <w:rPr>
          <w:rFonts w:ascii="Bahnschrift" w:eastAsia="Roboto" w:hAnsi="Bahnschrift" w:cs="Roboto"/>
          <w:sz w:val="25"/>
          <w:szCs w:val="25"/>
        </w:rPr>
        <w:t xml:space="preserve">       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-&gt;  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Yes</w:t>
      </w:r>
    </w:p>
    <w:p w:rsidR="002D39AA" w:rsidRPr="0065356D" w:rsidRDefault="002D39AA">
      <w:pPr>
        <w:rPr>
          <w:rFonts w:ascii="Bahnschrift" w:eastAsia="Roboto" w:hAnsi="Bahnschrift" w:cs="Roboto"/>
          <w:sz w:val="25"/>
          <w:szCs w:val="25"/>
        </w:rPr>
      </w:pPr>
    </w:p>
    <w:p w:rsidR="002D39AA" w:rsidRPr="0065356D" w:rsidRDefault="0065356D">
      <w:pPr>
        <w:rPr>
          <w:rFonts w:ascii="Bahnschrift" w:eastAsia="Roboto" w:hAnsi="Bahnschrift" w:cs="Roboto"/>
          <w:sz w:val="25"/>
          <w:szCs w:val="25"/>
        </w:rPr>
      </w:pPr>
      <w:r>
        <w:rPr>
          <w:rFonts w:ascii="Bahnschrift" w:eastAsia="Roboto" w:hAnsi="Bahnschrift" w:cs="Roboto"/>
          <w:sz w:val="25"/>
          <w:szCs w:val="25"/>
        </w:rPr>
        <w:t xml:space="preserve">   </w:t>
      </w:r>
      <w:r w:rsidR="005C431E" w:rsidRPr="0065356D">
        <w:rPr>
          <w:rFonts w:ascii="Bahnschrift" w:eastAsia="Roboto" w:hAnsi="Bahnschrift" w:cs="Roboto"/>
          <w:sz w:val="25"/>
          <w:szCs w:val="25"/>
        </w:rPr>
        <w:t xml:space="preserve">7. type(“rahul”) == type(1) is </w:t>
      </w:r>
    </w:p>
    <w:p w:rsidR="002D39AA" w:rsidRPr="00831609" w:rsidRDefault="005C431E" w:rsidP="0065356D">
      <w:pPr>
        <w:pStyle w:val="ListParagraph"/>
        <w:numPr>
          <w:ilvl w:val="0"/>
          <w:numId w:val="7"/>
        </w:numPr>
        <w:rPr>
          <w:rFonts w:ascii="Bahnschrift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False</w:t>
      </w:r>
    </w:p>
    <w:p w:rsidR="002D39AA" w:rsidRPr="0065356D" w:rsidRDefault="005C431E" w:rsidP="0065356D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>8. Guess the output “Rahul”[::-1]</w:t>
      </w:r>
    </w:p>
    <w:p w:rsidR="002D39AA" w:rsidRPr="00831609" w:rsidRDefault="005C431E">
      <w:pPr>
        <w:pStyle w:val="ListParagraph"/>
        <w:numPr>
          <w:ilvl w:val="0"/>
          <w:numId w:val="8"/>
        </w:numPr>
        <w:rPr>
          <w:rFonts w:ascii="Bahnschrift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‘l’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9.  “away”.__getitem__(0) will return </w:t>
      </w:r>
    </w:p>
    <w:p w:rsidR="002D39AA" w:rsidRPr="00831609" w:rsidRDefault="005C431E">
      <w:pPr>
        <w:pStyle w:val="ListParagraph"/>
        <w:numPr>
          <w:ilvl w:val="0"/>
          <w:numId w:val="9"/>
        </w:numPr>
        <w:rPr>
          <w:rFonts w:ascii="Bahnschrift" w:eastAsiaTheme="minorEastAsia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‘a’</w:t>
      </w:r>
    </w:p>
    <w:p w:rsidR="002D39AA" w:rsidRPr="0065356D" w:rsidRDefault="002D39AA" w:rsidP="0065356D">
      <w:pPr>
        <w:ind w:left="360"/>
        <w:rPr>
          <w:rFonts w:ascii="Bahnschrift" w:hAnsi="Bahnschrift"/>
          <w:sz w:val="25"/>
          <w:szCs w:val="25"/>
        </w:rPr>
      </w:pP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lastRenderedPageBreak/>
        <w:t>10. my_list=[1,2,3,4,5]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   for item in my_list: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print(item)</w:t>
      </w:r>
    </w:p>
    <w:p w:rsidR="002D39AA" w:rsidRPr="0065356D" w:rsidRDefault="002D39AA">
      <w:pPr>
        <w:rPr>
          <w:rFonts w:ascii="Bahnschrift" w:hAnsi="Bahnschrift"/>
        </w:rPr>
      </w:pPr>
    </w:p>
    <w:p w:rsidR="002D39AA" w:rsidRPr="00831609" w:rsidRDefault="005C431E">
      <w:pPr>
        <w:pStyle w:val="ListParagraph"/>
        <w:numPr>
          <w:ilvl w:val="0"/>
          <w:numId w:val="10"/>
        </w:numPr>
        <w:rPr>
          <w:rFonts w:ascii="Bahnschrift" w:eastAsiaTheme="minorEastAsia" w:hAnsi="Bahnschrift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1</w:t>
      </w:r>
    </w:p>
    <w:p w:rsidR="002D39AA" w:rsidRPr="00831609" w:rsidRDefault="005C431E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     2</w:t>
      </w:r>
    </w:p>
    <w:p w:rsidR="002D39AA" w:rsidRPr="00831609" w:rsidRDefault="0065356D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    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3</w:t>
      </w:r>
    </w:p>
    <w:p w:rsidR="002D39AA" w:rsidRPr="00831609" w:rsidRDefault="0065356D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    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4</w:t>
      </w:r>
      <w:r w:rsidR="005C431E" w:rsidRPr="00831609">
        <w:rPr>
          <w:rFonts w:ascii="Bahnschrift" w:hAnsi="Bahnschrift"/>
          <w:color w:val="44546A" w:themeColor="text2"/>
        </w:rPr>
        <w:tab/>
      </w:r>
    </w:p>
    <w:p w:rsidR="002D39AA" w:rsidRPr="00831609" w:rsidRDefault="0065356D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    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5</w:t>
      </w:r>
    </w:p>
    <w:p w:rsidR="002D39AA" w:rsidRPr="0065356D" w:rsidRDefault="002D39AA">
      <w:pPr>
        <w:pStyle w:val="ListParagraph"/>
        <w:ind w:left="360"/>
        <w:rPr>
          <w:rFonts w:ascii="Bahnschrift" w:hAnsi="Bahnschrift"/>
          <w:sz w:val="25"/>
          <w:szCs w:val="25"/>
        </w:rPr>
      </w:pPr>
    </w:p>
    <w:p w:rsidR="002D39AA" w:rsidRPr="0065356D" w:rsidRDefault="002D39AA">
      <w:pPr>
        <w:rPr>
          <w:rFonts w:ascii="Bahnschrift" w:eastAsia="Roboto" w:hAnsi="Bahnschrift" w:cs="Roboto"/>
          <w:sz w:val="25"/>
          <w:szCs w:val="25"/>
        </w:rPr>
      </w:pPr>
    </w:p>
    <w:p w:rsidR="002D39AA" w:rsidRPr="0065356D" w:rsidRDefault="005C431E">
      <w:pPr>
        <w:numPr>
          <w:ilvl w:val="0"/>
          <w:numId w:val="12"/>
        </w:num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Write a function that takes takes two sequence and returns the sum of both the sequence ?   </w:t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</w:p>
    <w:p w:rsidR="002D39AA" w:rsidRPr="00831609" w:rsidRDefault="0065356D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>
        <w:rPr>
          <w:rFonts w:ascii="Bahnschrift" w:eastAsia="Roboto" w:hAnsi="Bahnschrift" w:cs="Roboto"/>
          <w:sz w:val="25"/>
          <w:szCs w:val="25"/>
        </w:rPr>
        <w:t xml:space="preserve">     -&gt;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def myfunc(seq1,seq2):</w:t>
      </w:r>
    </w:p>
    <w:p w:rsidR="002D39AA" w:rsidRPr="00831609" w:rsidRDefault="005C431E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     add=sum(seq1,seq2)</w:t>
      </w:r>
    </w:p>
    <w:p w:rsidR="002D39AA" w:rsidRPr="00831609" w:rsidRDefault="005C431E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    </w:t>
      </w:r>
      <w:r w:rsidR="0065356D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return(add)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12. Create a lambda function that takes a string and returns </w:t>
      </w:r>
      <w:r w:rsidRPr="0065356D">
        <w:rPr>
          <w:rFonts w:ascii="Bahnschrift" w:eastAsia="Roboto" w:hAnsi="Bahnschrift" w:cs="Roboto"/>
          <w:sz w:val="25"/>
          <w:szCs w:val="25"/>
        </w:rPr>
        <w:t xml:space="preserve">True if the string contains vowels , otherwise return </w:t>
      </w:r>
    </w:p>
    <w:p w:rsidR="002D39AA" w:rsidRPr="00831609" w:rsidRDefault="0065356D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>
        <w:rPr>
          <w:rFonts w:ascii="Bahnschrift" w:eastAsia="Roboto" w:hAnsi="Bahnschrift" w:cs="Roboto"/>
          <w:sz w:val="25"/>
          <w:szCs w:val="25"/>
        </w:rPr>
        <w:t xml:space="preserve">        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d=lambda name1,name2:type(name1)==type(name2)</w:t>
      </w:r>
    </w:p>
    <w:p w:rsidR="002D39AA" w:rsidRPr="00831609" w:rsidRDefault="0065356D">
      <w:pPr>
        <w:ind w:firstLineChars="200" w:firstLine="500"/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if d in (a,e,I,o,u):</w:t>
      </w:r>
    </w:p>
    <w:p w:rsidR="002D39AA" w:rsidRPr="00831609" w:rsidRDefault="005C431E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  </w:t>
      </w:r>
      <w:r w:rsidR="0065356D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return True</w:t>
      </w:r>
    </w:p>
    <w:p w:rsidR="002D39AA" w:rsidRPr="00831609" w:rsidRDefault="0065356D">
      <w:pPr>
        <w:ind w:firstLineChars="150" w:firstLine="375"/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</w:t>
      </w:r>
      <w:r w:rsidR="005C431E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else:</w:t>
      </w:r>
    </w:p>
    <w:p w:rsidR="002D39AA" w:rsidRPr="00831609" w:rsidRDefault="005C431E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</w:t>
      </w:r>
      <w:r w:rsidR="0065356D"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return false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>13.  What</w:t>
      </w:r>
      <w:r w:rsidRPr="0065356D">
        <w:rPr>
          <w:rFonts w:ascii="Bahnschrift" w:eastAsia="Roboto" w:hAnsi="Bahnschrift" w:cs="Roboto"/>
          <w:sz w:val="25"/>
          <w:szCs w:val="25"/>
        </w:rPr>
        <w:t xml:space="preserve"> is the output of the following code. Illustrate using a Flowchart.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 l = ( [1,2,3] , [4,5,6] ) </w:t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hAnsi="Bahnschrift"/>
        </w:rPr>
        <w:tab/>
      </w:r>
      <w:r w:rsidRPr="0065356D">
        <w:rPr>
          <w:rFonts w:ascii="Bahnschrift" w:eastAsia="Roboto" w:hAnsi="Bahnschrift" w:cs="Roboto"/>
          <w:sz w:val="25"/>
          <w:szCs w:val="25"/>
        </w:rPr>
        <w:t xml:space="preserve"> 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for items in l: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       for item in items: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lastRenderedPageBreak/>
        <w:t xml:space="preserve">                    print(item*item,end='\t')</w:t>
      </w:r>
      <w:bookmarkStart w:id="0" w:name="_GoBack"/>
      <w:bookmarkEnd w:id="0"/>
    </w:p>
    <w:p w:rsidR="002D39AA" w:rsidRPr="00831609" w:rsidRDefault="005C431E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1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ab/>
        <w:t>4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ab/>
        <w:t>9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ab/>
        <w:t>16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ab/>
        <w:t>25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ab/>
        <w:t>36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>14. Write a generic fun</w:t>
      </w:r>
      <w:r w:rsidRPr="0065356D">
        <w:rPr>
          <w:rFonts w:ascii="Bahnschrift" w:eastAsia="Roboto" w:hAnsi="Bahnschrift" w:cs="Roboto"/>
          <w:sz w:val="25"/>
          <w:szCs w:val="25"/>
        </w:rPr>
        <w:t>ction that can take any number positional and keyword argument(s). Try to print their types?</w:t>
      </w:r>
    </w:p>
    <w:p w:rsidR="002D39AA" w:rsidRPr="00831609" w:rsidRDefault="005C431E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def gen_func(*pos,**kwargs):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return print(type(pos),type(kwargs))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>15.   me,you,*important = “python”,’javascript”,100,200,300,”Somani”</w:t>
      </w:r>
    </w:p>
    <w:p w:rsidR="002D39AA" w:rsidRPr="0065356D" w:rsidRDefault="005C431E">
      <w:pPr>
        <w:rPr>
          <w:rFonts w:ascii="Bahnschrift" w:eastAsia="Roboto" w:hAnsi="Bahnschrift" w:cs="Roboto"/>
          <w:sz w:val="25"/>
          <w:szCs w:val="25"/>
        </w:rPr>
      </w:pPr>
      <w:r w:rsidRPr="0065356D">
        <w:rPr>
          <w:rFonts w:ascii="Bahnschrift" w:eastAsia="Roboto" w:hAnsi="Bahnschrift" w:cs="Roboto"/>
          <w:sz w:val="25"/>
          <w:szCs w:val="25"/>
        </w:rPr>
        <w:t xml:space="preserve">        What will be the</w:t>
      </w:r>
      <w:r w:rsidRPr="0065356D">
        <w:rPr>
          <w:rFonts w:ascii="Bahnschrift" w:eastAsia="Roboto" w:hAnsi="Bahnschrift" w:cs="Roboto"/>
          <w:sz w:val="25"/>
          <w:szCs w:val="25"/>
        </w:rPr>
        <w:t xml:space="preserve"> value of                                                                            </w:t>
      </w:r>
    </w:p>
    <w:p w:rsidR="00831609" w:rsidRPr="00831609" w:rsidRDefault="00831609" w:rsidP="00831609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-&gt;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Me=’python’</w:t>
      </w:r>
    </w:p>
    <w:p w:rsidR="00831609" w:rsidRPr="00831609" w:rsidRDefault="00831609" w:rsidP="00831609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You=’javascript</w:t>
      </w:r>
    </w:p>
    <w:p w:rsidR="00831609" w:rsidRPr="00831609" w:rsidRDefault="00831609" w:rsidP="00831609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Important=100,200,300,’somani’</w:t>
      </w:r>
    </w:p>
    <w:p w:rsidR="00831609" w:rsidRPr="00831609" w:rsidRDefault="00831609" w:rsidP="00831609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Important[3]=200</w:t>
      </w:r>
    </w:p>
    <w:p w:rsidR="002D39AA" w:rsidRPr="00831609" w:rsidRDefault="00831609" w:rsidP="00831609">
      <w:pPr>
        <w:rPr>
          <w:rFonts w:ascii="Bahnschrift" w:eastAsia="Roboto" w:hAnsi="Bahnschrift" w:cs="Roboto"/>
          <w:color w:val="44546A" w:themeColor="text2"/>
          <w:sz w:val="25"/>
          <w:szCs w:val="25"/>
        </w:rPr>
      </w:pP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 xml:space="preserve">      </w:t>
      </w:r>
      <w:r w:rsidRPr="00831609">
        <w:rPr>
          <w:rFonts w:ascii="Bahnschrift" w:eastAsia="Roboto" w:hAnsi="Bahnschrift" w:cs="Roboto"/>
          <w:color w:val="44546A" w:themeColor="text2"/>
          <w:sz w:val="25"/>
          <w:szCs w:val="25"/>
        </w:rPr>
        <w:t>Important[3][-1]=200,’somani’</w:t>
      </w:r>
    </w:p>
    <w:p w:rsidR="002D39AA" w:rsidRPr="0065356D" w:rsidRDefault="002D39AA">
      <w:pPr>
        <w:rPr>
          <w:rFonts w:ascii="Bahnschrift" w:eastAsia="Roboto" w:hAnsi="Bahnschrift" w:cs="Roboto"/>
          <w:sz w:val="25"/>
          <w:szCs w:val="25"/>
        </w:rPr>
      </w:pPr>
    </w:p>
    <w:sectPr w:rsidR="002D39AA" w:rsidRPr="0065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31E" w:rsidRDefault="005C431E">
      <w:pPr>
        <w:spacing w:line="240" w:lineRule="auto"/>
      </w:pPr>
      <w:r>
        <w:separator/>
      </w:r>
    </w:p>
  </w:endnote>
  <w:endnote w:type="continuationSeparator" w:id="0">
    <w:p w:rsidR="005C431E" w:rsidRDefault="005C4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Segoe Print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31E" w:rsidRDefault="005C431E">
      <w:pPr>
        <w:spacing w:after="0"/>
      </w:pPr>
      <w:r>
        <w:separator/>
      </w:r>
    </w:p>
  </w:footnote>
  <w:footnote w:type="continuationSeparator" w:id="0">
    <w:p w:rsidR="005C431E" w:rsidRDefault="005C43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FBB1DC36"/>
    <w:multiLevelType w:val="singleLevel"/>
    <w:tmpl w:val="FBB1DC36"/>
    <w:lvl w:ilvl="0">
      <w:start w:val="11"/>
      <w:numFmt w:val="decimal"/>
      <w:suff w:val="space"/>
      <w:lvlText w:val="%1."/>
      <w:lvlJc w:val="left"/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F537B"/>
    <w:multiLevelType w:val="multilevel"/>
    <w:tmpl w:val="2A8F53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41D34"/>
    <w:multiLevelType w:val="multilevel"/>
    <w:tmpl w:val="5A241D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83CF9"/>
    <w:multiLevelType w:val="multilevel"/>
    <w:tmpl w:val="72183C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64D07"/>
    <w:rsid w:val="002D39AA"/>
    <w:rsid w:val="005C431E"/>
    <w:rsid w:val="0065356D"/>
    <w:rsid w:val="00831609"/>
    <w:rsid w:val="190B62CE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AC7D"/>
  <w15:docId w15:val="{B1469C6F-9A78-434C-B3D5-EFF42B25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somani</dc:creator>
  <cp:lastModifiedBy>Mr</cp:lastModifiedBy>
  <cp:revision>2</cp:revision>
  <dcterms:created xsi:type="dcterms:W3CDTF">2021-10-11T10:18:00Z</dcterms:created>
  <dcterms:modified xsi:type="dcterms:W3CDTF">2021-10-11T10:18:00Z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1F1E1F65051E4F2E878E2F9DBCB82EEF</vt:lpwstr>
  </property>
</Properties>
</file>